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902C0" w14:textId="0146745F" w:rsidR="00877516" w:rsidRPr="00764088" w:rsidRDefault="000E0377">
      <w:pPr>
        <w:rPr>
          <w:rFonts w:hint="eastAsia"/>
          <w:sz w:val="40"/>
          <w:szCs w:val="40"/>
          <w:lang w:eastAsia="ko-KR"/>
        </w:rPr>
      </w:pPr>
      <w:proofErr w:type="spellStart"/>
      <w:r w:rsidRPr="00764088">
        <w:rPr>
          <w:sz w:val="40"/>
          <w:szCs w:val="40"/>
          <w:lang w:eastAsia="ko-KR"/>
        </w:rPr>
        <w:t>김상겸</w:t>
      </w:r>
      <w:proofErr w:type="spellEnd"/>
      <w:r w:rsidRPr="00764088">
        <w:rPr>
          <w:sz w:val="40"/>
          <w:szCs w:val="40"/>
          <w:lang w:eastAsia="ko-KR"/>
        </w:rPr>
        <w:t xml:space="preserve"> </w:t>
      </w:r>
      <w:r w:rsidRPr="00764088">
        <w:rPr>
          <w:sz w:val="40"/>
          <w:szCs w:val="40"/>
          <w:lang w:eastAsia="ko-KR"/>
        </w:rPr>
        <w:t>이력서</w:t>
      </w:r>
    </w:p>
    <w:p w14:paraId="2B0BC32C" w14:textId="5E9C35AE" w:rsidR="00877516" w:rsidRDefault="00C8694D">
      <w:pPr>
        <w:rPr>
          <w:lang w:eastAsia="ko-KR"/>
        </w:rPr>
      </w:pPr>
      <w:r>
        <w:rPr>
          <w:rFonts w:hint="eastAsia"/>
          <w:lang w:eastAsia="ko-KR"/>
        </w:rPr>
        <w:t xml:space="preserve">포지션: </w:t>
      </w:r>
      <w:r w:rsidRPr="00C8694D">
        <w:rPr>
          <w:lang w:eastAsia="ko-KR"/>
        </w:rPr>
        <w:t>Machine Learning Engineer</w:t>
      </w:r>
      <w:r>
        <w:rPr>
          <w:lang w:eastAsia="ko-KR"/>
        </w:rPr>
        <w:br/>
      </w:r>
      <w:r w:rsidR="000E0377">
        <w:rPr>
          <w:lang w:eastAsia="ko-KR"/>
        </w:rPr>
        <w:t>이메일</w:t>
      </w:r>
      <w:r w:rsidR="000E0377">
        <w:rPr>
          <w:lang w:eastAsia="ko-KR"/>
        </w:rPr>
        <w:t xml:space="preserve">: </w:t>
      </w:r>
      <w:r w:rsidR="00764088">
        <w:rPr>
          <w:rFonts w:hint="eastAsia"/>
          <w:lang w:eastAsia="ko-KR"/>
        </w:rPr>
        <w:t>vhf1030@naver.com</w:t>
      </w:r>
      <w:r w:rsidR="00764088">
        <w:rPr>
          <w:lang w:eastAsia="ko-KR"/>
        </w:rPr>
        <w:br/>
      </w:r>
      <w:r w:rsidR="000E0377">
        <w:rPr>
          <w:lang w:eastAsia="ko-KR"/>
        </w:rPr>
        <w:t>연락처</w:t>
      </w:r>
      <w:r w:rsidR="000E0377">
        <w:rPr>
          <w:lang w:eastAsia="ko-KR"/>
        </w:rPr>
        <w:t>: 010-</w:t>
      </w:r>
      <w:r w:rsidR="00764088">
        <w:rPr>
          <w:rFonts w:hint="eastAsia"/>
          <w:lang w:eastAsia="ko-KR"/>
        </w:rPr>
        <w:t>9212-0252</w:t>
      </w:r>
      <w:r w:rsidR="00764088">
        <w:rPr>
          <w:lang w:eastAsia="ko-KR"/>
        </w:rPr>
        <w:br/>
      </w:r>
      <w:r w:rsidR="000E0377">
        <w:rPr>
          <w:lang w:eastAsia="ko-KR"/>
        </w:rPr>
        <w:t>주소</w:t>
      </w:r>
      <w:r w:rsidR="000E0377">
        <w:rPr>
          <w:lang w:eastAsia="ko-KR"/>
        </w:rPr>
        <w:t xml:space="preserve">: </w:t>
      </w:r>
      <w:r w:rsidR="000E0377">
        <w:rPr>
          <w:lang w:eastAsia="ko-KR"/>
        </w:rPr>
        <w:t>서울특별시</w:t>
      </w:r>
      <w:r w:rsidR="000E0377">
        <w:rPr>
          <w:lang w:eastAsia="ko-KR"/>
        </w:rPr>
        <w:t xml:space="preserve"> </w:t>
      </w:r>
      <w:r w:rsidR="000E0377">
        <w:rPr>
          <w:lang w:eastAsia="ko-KR"/>
        </w:rPr>
        <w:t>관악구</w:t>
      </w:r>
      <w:r w:rsidR="000E0377">
        <w:rPr>
          <w:lang w:eastAsia="ko-KR"/>
        </w:rPr>
        <w:t xml:space="preserve"> </w:t>
      </w:r>
      <w:r w:rsidR="000E0377">
        <w:rPr>
          <w:lang w:eastAsia="ko-KR"/>
        </w:rPr>
        <w:t>봉천동</w:t>
      </w:r>
    </w:p>
    <w:p w14:paraId="4777C070" w14:textId="6729A5D1" w:rsidR="00877516" w:rsidRDefault="00946E69" w:rsidP="00946E69">
      <w:pPr>
        <w:ind w:firstLineChars="50" w:firstLine="105"/>
        <w:rPr>
          <w:lang w:eastAsia="ko-KR"/>
        </w:rPr>
      </w:pPr>
      <w:r w:rsidRPr="00946E69">
        <w:rPr>
          <w:lang w:eastAsia="ko-KR"/>
        </w:rPr>
        <w:t>AI 기반 검색 시스템 및 데이터 파이프라인 구축 경험을 바탕으로, 효율적이고 확장성 있는 데이터 시스템을 설계합니다.</w:t>
      </w:r>
      <w:r>
        <w:rPr>
          <w:rFonts w:hint="eastAsia"/>
          <w:lang w:eastAsia="ko-KR"/>
        </w:rPr>
        <w:t xml:space="preserve"> </w:t>
      </w:r>
      <w:r w:rsidR="000E0377">
        <w:rPr>
          <w:lang w:eastAsia="ko-KR"/>
        </w:rPr>
        <w:t xml:space="preserve">Elasticsearch, </w:t>
      </w:r>
      <w:r w:rsidR="000E0377">
        <w:rPr>
          <w:lang w:eastAsia="ko-KR"/>
        </w:rPr>
        <w:t>벡터</w:t>
      </w:r>
      <w:r w:rsidR="000E0377">
        <w:rPr>
          <w:lang w:eastAsia="ko-KR"/>
        </w:rPr>
        <w:t xml:space="preserve"> </w:t>
      </w:r>
      <w:r w:rsidR="000E0377">
        <w:rPr>
          <w:lang w:eastAsia="ko-KR"/>
        </w:rPr>
        <w:t>유사도</w:t>
      </w:r>
      <w:r w:rsidR="000E0377">
        <w:rPr>
          <w:lang w:eastAsia="ko-KR"/>
        </w:rPr>
        <w:t xml:space="preserve"> </w:t>
      </w:r>
      <w:r w:rsidR="000E0377">
        <w:rPr>
          <w:lang w:eastAsia="ko-KR"/>
        </w:rPr>
        <w:t>검색</w:t>
      </w:r>
      <w:r w:rsidR="000E0377">
        <w:rPr>
          <w:lang w:eastAsia="ko-KR"/>
        </w:rPr>
        <w:t xml:space="preserve">, LLM </w:t>
      </w:r>
      <w:r w:rsidR="000E0377">
        <w:rPr>
          <w:lang w:eastAsia="ko-KR"/>
        </w:rPr>
        <w:t>기반</w:t>
      </w:r>
      <w:r w:rsidR="000E0377">
        <w:rPr>
          <w:lang w:eastAsia="ko-KR"/>
        </w:rPr>
        <w:t xml:space="preserve"> </w:t>
      </w:r>
      <w:proofErr w:type="spellStart"/>
      <w:r w:rsidR="000E0377">
        <w:rPr>
          <w:lang w:eastAsia="ko-KR"/>
        </w:rPr>
        <w:t>멀티모달</w:t>
      </w:r>
      <w:proofErr w:type="spellEnd"/>
      <w:r w:rsidR="000E0377">
        <w:rPr>
          <w:lang w:eastAsia="ko-KR"/>
        </w:rPr>
        <w:t xml:space="preserve"> </w:t>
      </w:r>
      <w:r w:rsidR="000E0377">
        <w:rPr>
          <w:lang w:eastAsia="ko-KR"/>
        </w:rPr>
        <w:t>서비스</w:t>
      </w:r>
      <w:r w:rsidR="000E0377">
        <w:rPr>
          <w:lang w:eastAsia="ko-KR"/>
        </w:rPr>
        <w:t xml:space="preserve"> </w:t>
      </w:r>
      <w:r w:rsidR="000E0377">
        <w:rPr>
          <w:lang w:eastAsia="ko-KR"/>
        </w:rPr>
        <w:t>등</w:t>
      </w:r>
      <w:r w:rsidR="000E0377">
        <w:rPr>
          <w:lang w:eastAsia="ko-KR"/>
        </w:rPr>
        <w:t xml:space="preserve"> </w:t>
      </w:r>
      <w:r w:rsidR="000E0377">
        <w:rPr>
          <w:lang w:eastAsia="ko-KR"/>
        </w:rPr>
        <w:t>다양한</w:t>
      </w:r>
      <w:r w:rsidR="000E0377">
        <w:rPr>
          <w:lang w:eastAsia="ko-KR"/>
        </w:rPr>
        <w:t xml:space="preserve"> </w:t>
      </w:r>
      <w:r w:rsidR="000E0377">
        <w:rPr>
          <w:lang w:eastAsia="ko-KR"/>
        </w:rPr>
        <w:t>기술을</w:t>
      </w:r>
      <w:r w:rsidR="000E0377">
        <w:rPr>
          <w:lang w:eastAsia="ko-KR"/>
        </w:rPr>
        <w:t xml:space="preserve"> </w:t>
      </w:r>
      <w:r w:rsidR="000E0377">
        <w:rPr>
          <w:lang w:eastAsia="ko-KR"/>
        </w:rPr>
        <w:t>활용하여</w:t>
      </w:r>
      <w:r w:rsidR="000E0377">
        <w:rPr>
          <w:lang w:eastAsia="ko-KR"/>
        </w:rPr>
        <w:t xml:space="preserve"> </w:t>
      </w:r>
      <w:r w:rsidR="000E0377">
        <w:rPr>
          <w:lang w:eastAsia="ko-KR"/>
        </w:rPr>
        <w:t>품질</w:t>
      </w:r>
      <w:r w:rsidR="000E0377">
        <w:rPr>
          <w:lang w:eastAsia="ko-KR"/>
        </w:rPr>
        <w:t xml:space="preserve"> </w:t>
      </w:r>
      <w:r w:rsidR="000E0377">
        <w:rPr>
          <w:lang w:eastAsia="ko-KR"/>
        </w:rPr>
        <w:t>높은</w:t>
      </w:r>
      <w:r w:rsidR="000E0377">
        <w:rPr>
          <w:lang w:eastAsia="ko-KR"/>
        </w:rPr>
        <w:t xml:space="preserve"> AI </w:t>
      </w:r>
      <w:r w:rsidR="000E0377">
        <w:rPr>
          <w:lang w:eastAsia="ko-KR"/>
        </w:rPr>
        <w:t>시스템을</w:t>
      </w:r>
      <w:r w:rsidR="000E0377">
        <w:rPr>
          <w:lang w:eastAsia="ko-KR"/>
        </w:rPr>
        <w:t xml:space="preserve"> </w:t>
      </w:r>
      <w:r w:rsidR="000E0377">
        <w:rPr>
          <w:lang w:eastAsia="ko-KR"/>
        </w:rPr>
        <w:t>구현하고</w:t>
      </w:r>
      <w:r w:rsidR="000E0377">
        <w:rPr>
          <w:lang w:eastAsia="ko-KR"/>
        </w:rPr>
        <w:t xml:space="preserve">, </w:t>
      </w:r>
      <w:r w:rsidR="000E0377">
        <w:rPr>
          <w:lang w:eastAsia="ko-KR"/>
        </w:rPr>
        <w:t>안정적인</w:t>
      </w:r>
      <w:r w:rsidR="000E0377">
        <w:rPr>
          <w:lang w:eastAsia="ko-KR"/>
        </w:rPr>
        <w:t xml:space="preserve"> </w:t>
      </w:r>
      <w:r w:rsidR="000E0377">
        <w:rPr>
          <w:lang w:eastAsia="ko-KR"/>
        </w:rPr>
        <w:t>운영</w:t>
      </w:r>
      <w:r w:rsidR="000E0377">
        <w:rPr>
          <w:lang w:eastAsia="ko-KR"/>
        </w:rPr>
        <w:t xml:space="preserve"> </w:t>
      </w:r>
      <w:r w:rsidR="000E0377">
        <w:rPr>
          <w:lang w:eastAsia="ko-KR"/>
        </w:rPr>
        <w:t>및</w:t>
      </w:r>
      <w:r w:rsidR="000E0377">
        <w:rPr>
          <w:lang w:eastAsia="ko-KR"/>
        </w:rPr>
        <w:t xml:space="preserve"> </w:t>
      </w:r>
      <w:r w:rsidR="000E0377">
        <w:rPr>
          <w:lang w:eastAsia="ko-KR"/>
        </w:rPr>
        <w:t>배포</w:t>
      </w:r>
      <w:r w:rsidR="000E0377">
        <w:rPr>
          <w:lang w:eastAsia="ko-KR"/>
        </w:rPr>
        <w:t xml:space="preserve"> </w:t>
      </w:r>
      <w:r w:rsidR="000E0377">
        <w:rPr>
          <w:lang w:eastAsia="ko-KR"/>
        </w:rPr>
        <w:t>경험을</w:t>
      </w:r>
      <w:r w:rsidR="000E0377">
        <w:rPr>
          <w:lang w:eastAsia="ko-KR"/>
        </w:rPr>
        <w:t xml:space="preserve"> </w:t>
      </w:r>
      <w:r w:rsidR="000E0377">
        <w:rPr>
          <w:lang w:eastAsia="ko-KR"/>
        </w:rPr>
        <w:t>보유하고</w:t>
      </w:r>
      <w:r w:rsidR="000E0377">
        <w:rPr>
          <w:lang w:eastAsia="ko-KR"/>
        </w:rPr>
        <w:t xml:space="preserve"> </w:t>
      </w:r>
      <w:r w:rsidR="000E0377">
        <w:rPr>
          <w:lang w:eastAsia="ko-KR"/>
        </w:rPr>
        <w:t>있습니다</w:t>
      </w:r>
      <w:r w:rsidR="000E0377">
        <w:rPr>
          <w:lang w:eastAsia="ko-KR"/>
        </w:rPr>
        <w:t>.</w:t>
      </w:r>
    </w:p>
    <w:p w14:paraId="581E6DD7" w14:textId="77777777" w:rsidR="00877516" w:rsidRDefault="00877516">
      <w:pPr>
        <w:rPr>
          <w:lang w:eastAsia="ko-KR"/>
        </w:rPr>
      </w:pPr>
    </w:p>
    <w:p w14:paraId="25AF095D" w14:textId="13EA18BD" w:rsidR="00877516" w:rsidRPr="00946E69" w:rsidRDefault="000E0377">
      <w:pPr>
        <w:rPr>
          <w:rFonts w:hint="eastAsia"/>
          <w:sz w:val="40"/>
          <w:szCs w:val="40"/>
          <w:lang w:eastAsia="ko-KR"/>
        </w:rPr>
      </w:pPr>
      <w:r w:rsidRPr="00946E69">
        <w:rPr>
          <w:sz w:val="40"/>
          <w:szCs w:val="40"/>
          <w:lang w:eastAsia="ko-KR"/>
        </w:rPr>
        <w:t>경력</w:t>
      </w:r>
    </w:p>
    <w:p w14:paraId="34EBC6DC" w14:textId="2F363260" w:rsidR="00877516" w:rsidRDefault="000E0377">
      <w:pPr>
        <w:rPr>
          <w:lang w:eastAsia="ko-KR"/>
        </w:rPr>
      </w:pPr>
      <w:proofErr w:type="spellStart"/>
      <w:r w:rsidRPr="00946E69">
        <w:rPr>
          <w:sz w:val="32"/>
          <w:szCs w:val="32"/>
          <w:lang w:eastAsia="ko-KR"/>
        </w:rPr>
        <w:t>원티드</w:t>
      </w:r>
      <w:proofErr w:type="spellEnd"/>
      <w:r w:rsidRPr="00946E69">
        <w:rPr>
          <w:sz w:val="32"/>
          <w:szCs w:val="32"/>
          <w:lang w:eastAsia="ko-KR"/>
        </w:rPr>
        <w:t xml:space="preserve"> </w:t>
      </w:r>
      <w:proofErr w:type="spellStart"/>
      <w:r w:rsidRPr="00946E69">
        <w:rPr>
          <w:sz w:val="32"/>
          <w:szCs w:val="32"/>
          <w:lang w:eastAsia="ko-KR"/>
        </w:rPr>
        <w:t>포텐업</w:t>
      </w:r>
      <w:proofErr w:type="spellEnd"/>
      <w:r w:rsidRPr="00946E69">
        <w:rPr>
          <w:sz w:val="32"/>
          <w:szCs w:val="32"/>
          <w:lang w:eastAsia="ko-KR"/>
        </w:rPr>
        <w:t xml:space="preserve"> | </w:t>
      </w:r>
      <w:r w:rsidRPr="00946E69">
        <w:rPr>
          <w:sz w:val="32"/>
          <w:szCs w:val="32"/>
          <w:lang w:eastAsia="ko-KR"/>
        </w:rPr>
        <w:t>데이터</w:t>
      </w:r>
      <w:r w:rsidRPr="00946E69">
        <w:rPr>
          <w:sz w:val="32"/>
          <w:szCs w:val="32"/>
          <w:lang w:eastAsia="ko-KR"/>
        </w:rPr>
        <w:t xml:space="preserve"> AI &amp; </w:t>
      </w:r>
      <w:r w:rsidRPr="00946E69">
        <w:rPr>
          <w:sz w:val="32"/>
          <w:szCs w:val="32"/>
          <w:lang w:eastAsia="ko-KR"/>
        </w:rPr>
        <w:t>게임</w:t>
      </w:r>
      <w:r w:rsidRPr="00946E69">
        <w:rPr>
          <w:sz w:val="32"/>
          <w:szCs w:val="32"/>
          <w:lang w:eastAsia="ko-KR"/>
        </w:rPr>
        <w:t xml:space="preserve"> </w:t>
      </w:r>
      <w:r w:rsidRPr="00946E69">
        <w:rPr>
          <w:sz w:val="32"/>
          <w:szCs w:val="32"/>
          <w:lang w:eastAsia="ko-KR"/>
        </w:rPr>
        <w:t>클라이언트</w:t>
      </w:r>
      <w:r w:rsidRPr="00946E69">
        <w:rPr>
          <w:sz w:val="32"/>
          <w:szCs w:val="32"/>
          <w:lang w:eastAsia="ko-KR"/>
        </w:rPr>
        <w:t xml:space="preserve"> </w:t>
      </w:r>
      <w:r w:rsidRPr="00946E69">
        <w:rPr>
          <w:sz w:val="32"/>
          <w:szCs w:val="32"/>
          <w:lang w:eastAsia="ko-KR"/>
        </w:rPr>
        <w:t>협업</w:t>
      </w:r>
      <w:r w:rsidRPr="00946E69">
        <w:rPr>
          <w:sz w:val="32"/>
          <w:szCs w:val="32"/>
          <w:lang w:eastAsia="ko-KR"/>
        </w:rPr>
        <w:t xml:space="preserve"> </w:t>
      </w:r>
      <w:r w:rsidRPr="00946E69">
        <w:rPr>
          <w:sz w:val="32"/>
          <w:szCs w:val="32"/>
          <w:lang w:eastAsia="ko-KR"/>
        </w:rPr>
        <w:t>트랙</w:t>
      </w:r>
      <w:r w:rsidR="00946E69">
        <w:rPr>
          <w:lang w:eastAsia="ko-KR"/>
        </w:rPr>
        <w:br/>
      </w:r>
      <w:r>
        <w:rPr>
          <w:lang w:eastAsia="ko-KR"/>
        </w:rPr>
        <w:t xml:space="preserve">2024.12 </w:t>
      </w:r>
      <w:r w:rsidR="00946E69">
        <w:rPr>
          <w:lang w:eastAsia="ko-KR"/>
        </w:rPr>
        <w:t>–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 w:rsidR="00946E69">
        <w:rPr>
          <w:lang w:eastAsia="ko-KR"/>
        </w:rPr>
        <w:br/>
      </w:r>
      <w:r>
        <w:rPr>
          <w:lang w:eastAsia="ko-KR"/>
        </w:rPr>
        <w:t xml:space="preserve">AI </w:t>
      </w:r>
      <w:r>
        <w:rPr>
          <w:lang w:eastAsia="ko-KR"/>
        </w:rPr>
        <w:t>실무</w:t>
      </w:r>
      <w:r>
        <w:rPr>
          <w:lang w:eastAsia="ko-KR"/>
        </w:rPr>
        <w:t xml:space="preserve"> </w:t>
      </w:r>
      <w:r>
        <w:rPr>
          <w:lang w:eastAsia="ko-KR"/>
        </w:rPr>
        <w:t>역량</w:t>
      </w:r>
      <w:r>
        <w:rPr>
          <w:lang w:eastAsia="ko-KR"/>
        </w:rPr>
        <w:t xml:space="preserve"> </w:t>
      </w:r>
      <w:r>
        <w:rPr>
          <w:lang w:eastAsia="ko-KR"/>
        </w:rPr>
        <w:t>강화를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부트캠프</w:t>
      </w:r>
      <w:r>
        <w:rPr>
          <w:lang w:eastAsia="ko-KR"/>
        </w:rPr>
        <w:t xml:space="preserve"> </w:t>
      </w:r>
      <w:r>
        <w:rPr>
          <w:lang w:eastAsia="ko-KR"/>
        </w:rPr>
        <w:t>프로그램</w:t>
      </w:r>
    </w:p>
    <w:p w14:paraId="7FB23080" w14:textId="1D3294A2" w:rsidR="00877516" w:rsidRDefault="000E0377">
      <w:pPr>
        <w:rPr>
          <w:lang w:eastAsia="ko-KR"/>
        </w:rPr>
      </w:pPr>
      <w:r>
        <w:rPr>
          <w:lang w:eastAsia="ko-KR"/>
        </w:rPr>
        <w:t xml:space="preserve">- KOMI: LLM </w:t>
      </w:r>
      <w:r>
        <w:rPr>
          <w:lang w:eastAsia="ko-KR"/>
        </w:rPr>
        <w:t>및</w:t>
      </w:r>
      <w:r>
        <w:rPr>
          <w:lang w:eastAsia="ko-KR"/>
        </w:rPr>
        <w:t xml:space="preserve"> YOLO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원격</w:t>
      </w:r>
      <w:r>
        <w:rPr>
          <w:lang w:eastAsia="ko-KR"/>
        </w:rPr>
        <w:t xml:space="preserve"> </w:t>
      </w:r>
      <w:r>
        <w:rPr>
          <w:lang w:eastAsia="ko-KR"/>
        </w:rPr>
        <w:t>재활</w:t>
      </w:r>
      <w:r>
        <w:rPr>
          <w:lang w:eastAsia="ko-KR"/>
        </w:rPr>
        <w:t xml:space="preserve"> </w:t>
      </w:r>
      <w:r>
        <w:rPr>
          <w:lang w:eastAsia="ko-KR"/>
        </w:rPr>
        <w:t>운동</w:t>
      </w:r>
      <w:r>
        <w:rPr>
          <w:lang w:eastAsia="ko-KR"/>
        </w:rPr>
        <w:t xml:space="preserve"> </w:t>
      </w:r>
      <w:r>
        <w:rPr>
          <w:lang w:eastAsia="ko-KR"/>
        </w:rPr>
        <w:t>피드백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 w:rsidR="00946E69">
        <w:rPr>
          <w:lang w:eastAsia="ko-KR"/>
        </w:rPr>
        <w:br/>
      </w:r>
      <w:r>
        <w:rPr>
          <w:lang w:eastAsia="ko-KR"/>
        </w:rPr>
        <w:t xml:space="preserve">· </w:t>
      </w:r>
      <w:r>
        <w:rPr>
          <w:lang w:eastAsia="ko-KR"/>
        </w:rPr>
        <w:t>기술</w:t>
      </w:r>
      <w:r>
        <w:rPr>
          <w:lang w:eastAsia="ko-KR"/>
        </w:rPr>
        <w:t xml:space="preserve">: Python, </w:t>
      </w:r>
      <w:proofErr w:type="spellStart"/>
      <w:r>
        <w:rPr>
          <w:lang w:eastAsia="ko-KR"/>
        </w:rPr>
        <w:t>FastAPI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Streamlit</w:t>
      </w:r>
      <w:proofErr w:type="spellEnd"/>
      <w:r>
        <w:rPr>
          <w:lang w:eastAsia="ko-KR"/>
        </w:rPr>
        <w:t>, YOLO, WebSocket, OpenCV</w:t>
      </w:r>
      <w:r w:rsidR="00946E69">
        <w:rPr>
          <w:lang w:eastAsia="ko-KR"/>
        </w:rPr>
        <w:br/>
      </w:r>
      <w:r>
        <w:rPr>
          <w:lang w:eastAsia="ko-KR"/>
        </w:rPr>
        <w:t xml:space="preserve">· </w:t>
      </w:r>
      <w:r>
        <w:rPr>
          <w:lang w:eastAsia="ko-KR"/>
        </w:rPr>
        <w:t>역할</w:t>
      </w:r>
      <w:r>
        <w:rPr>
          <w:lang w:eastAsia="ko-KR"/>
        </w:rPr>
        <w:t xml:space="preserve">: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통신</w:t>
      </w:r>
      <w:r>
        <w:rPr>
          <w:lang w:eastAsia="ko-KR"/>
        </w:rPr>
        <w:t xml:space="preserve"> </w:t>
      </w:r>
      <w:r>
        <w:rPr>
          <w:lang w:eastAsia="ko-KR"/>
        </w:rPr>
        <w:t>인프라</w:t>
      </w:r>
      <w:r>
        <w:rPr>
          <w:lang w:eastAsia="ko-KR"/>
        </w:rPr>
        <w:t xml:space="preserve"> </w:t>
      </w:r>
      <w:r>
        <w:rPr>
          <w:lang w:eastAsia="ko-KR"/>
        </w:rPr>
        <w:t>구축</w:t>
      </w:r>
      <w:r>
        <w:rPr>
          <w:lang w:eastAsia="ko-KR"/>
        </w:rPr>
        <w:t xml:space="preserve">,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서빙</w:t>
      </w:r>
      <w:r>
        <w:rPr>
          <w:lang w:eastAsia="ko-KR"/>
        </w:rPr>
        <w:t xml:space="preserve">, </w:t>
      </w: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스트리밍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 w:rsidR="00946E69">
        <w:rPr>
          <w:lang w:eastAsia="ko-KR"/>
        </w:rPr>
        <w:br/>
      </w:r>
      <w:r>
        <w:rPr>
          <w:lang w:eastAsia="ko-KR"/>
        </w:rPr>
        <w:t xml:space="preserve">· </w:t>
      </w:r>
      <w:r>
        <w:rPr>
          <w:lang w:eastAsia="ko-KR"/>
        </w:rPr>
        <w:t>성과</w:t>
      </w:r>
      <w:r>
        <w:rPr>
          <w:lang w:eastAsia="ko-KR"/>
        </w:rPr>
        <w:t xml:space="preserve">: </w:t>
      </w:r>
      <w:r>
        <w:rPr>
          <w:lang w:eastAsia="ko-KR"/>
        </w:rPr>
        <w:t>자세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피드백</w:t>
      </w:r>
      <w:r>
        <w:rPr>
          <w:lang w:eastAsia="ko-KR"/>
        </w:rPr>
        <w:t xml:space="preserve"> </w:t>
      </w:r>
      <w:r>
        <w:rPr>
          <w:lang w:eastAsia="ko-KR"/>
        </w:rPr>
        <w:t>통합</w:t>
      </w:r>
      <w:r>
        <w:rPr>
          <w:lang w:eastAsia="ko-KR"/>
        </w:rPr>
        <w:t xml:space="preserve"> </w:t>
      </w: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</w:p>
    <w:p w14:paraId="6EAFC7A1" w14:textId="5E3EB782" w:rsidR="00877516" w:rsidRDefault="000E0377">
      <w:pPr>
        <w:rPr>
          <w:rFonts w:hint="eastAsia"/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DeepDiary</w:t>
      </w:r>
      <w:proofErr w:type="spellEnd"/>
      <w:r>
        <w:rPr>
          <w:lang w:eastAsia="ko-KR"/>
        </w:rPr>
        <w:t xml:space="preserve">: LLM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감정</w:t>
      </w:r>
      <w:r>
        <w:rPr>
          <w:lang w:eastAsia="ko-KR"/>
        </w:rPr>
        <w:t xml:space="preserve"> </w:t>
      </w:r>
      <w:r>
        <w:rPr>
          <w:lang w:eastAsia="ko-KR"/>
        </w:rPr>
        <w:t>일기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음악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 w:rsidR="00946E69">
        <w:rPr>
          <w:lang w:eastAsia="ko-KR"/>
        </w:rPr>
        <w:br/>
      </w:r>
      <w:r>
        <w:rPr>
          <w:lang w:eastAsia="ko-KR"/>
        </w:rPr>
        <w:t xml:space="preserve">· </w:t>
      </w:r>
      <w:r>
        <w:rPr>
          <w:lang w:eastAsia="ko-KR"/>
        </w:rPr>
        <w:t>기술</w:t>
      </w:r>
      <w:r>
        <w:rPr>
          <w:lang w:eastAsia="ko-KR"/>
        </w:rPr>
        <w:t xml:space="preserve">: Python, </w:t>
      </w:r>
      <w:proofErr w:type="spellStart"/>
      <w:r>
        <w:rPr>
          <w:lang w:eastAsia="ko-KR"/>
        </w:rPr>
        <w:t>FastAPI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Streamlit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LLaVA</w:t>
      </w:r>
      <w:proofErr w:type="spellEnd"/>
      <w:r>
        <w:rPr>
          <w:lang w:eastAsia="ko-KR"/>
        </w:rPr>
        <w:t xml:space="preserve">, E5, </w:t>
      </w:r>
      <w:proofErr w:type="spellStart"/>
      <w:r>
        <w:rPr>
          <w:lang w:eastAsia="ko-KR"/>
        </w:rPr>
        <w:t>pytorch</w:t>
      </w:r>
      <w:proofErr w:type="spellEnd"/>
      <w:r w:rsidR="00946E69">
        <w:rPr>
          <w:lang w:eastAsia="ko-KR"/>
        </w:rPr>
        <w:br/>
      </w:r>
      <w:r>
        <w:rPr>
          <w:lang w:eastAsia="ko-KR"/>
        </w:rPr>
        <w:t xml:space="preserve">· </w:t>
      </w:r>
      <w:r>
        <w:rPr>
          <w:lang w:eastAsia="ko-KR"/>
        </w:rPr>
        <w:t>역할</w:t>
      </w:r>
      <w:r>
        <w:rPr>
          <w:lang w:eastAsia="ko-KR"/>
        </w:rPr>
        <w:t xml:space="preserve">: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캡셔닝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LLaVA</w:t>
      </w:r>
      <w:proofErr w:type="spellEnd"/>
      <w:r>
        <w:rPr>
          <w:lang w:eastAsia="ko-KR"/>
        </w:rPr>
        <w:t xml:space="preserve">), </w:t>
      </w:r>
      <w:r>
        <w:rPr>
          <w:lang w:eastAsia="ko-KR"/>
        </w:rPr>
        <w:t>감정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임베딩</w:t>
      </w:r>
      <w:proofErr w:type="spellEnd"/>
      <w:r>
        <w:rPr>
          <w:lang w:eastAsia="ko-KR"/>
        </w:rPr>
        <w:t xml:space="preserve">(E5),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UI </w:t>
      </w:r>
      <w:r>
        <w:rPr>
          <w:lang w:eastAsia="ko-KR"/>
        </w:rPr>
        <w:t>개발</w:t>
      </w:r>
      <w:r w:rsidR="00946E69">
        <w:rPr>
          <w:lang w:eastAsia="ko-KR"/>
        </w:rPr>
        <w:br/>
      </w:r>
      <w:r>
        <w:rPr>
          <w:lang w:eastAsia="ko-KR"/>
        </w:rPr>
        <w:t xml:space="preserve">· </w:t>
      </w:r>
      <w:r>
        <w:rPr>
          <w:lang w:eastAsia="ko-KR"/>
        </w:rPr>
        <w:t>성과</w:t>
      </w:r>
      <w:r>
        <w:rPr>
          <w:lang w:eastAsia="ko-KR"/>
        </w:rPr>
        <w:t xml:space="preserve">: </w:t>
      </w:r>
      <w:r>
        <w:rPr>
          <w:lang w:eastAsia="ko-KR"/>
        </w:rPr>
        <w:t>감정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인터랙티브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멀티모달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구축</w:t>
      </w:r>
    </w:p>
    <w:p w14:paraId="34712B90" w14:textId="7E3F99FF" w:rsidR="00877516" w:rsidRDefault="000E0377">
      <w:pPr>
        <w:rPr>
          <w:lang w:eastAsia="ko-KR"/>
        </w:rPr>
      </w:pPr>
      <w:r>
        <w:rPr>
          <w:lang w:eastAsia="ko-KR"/>
        </w:rPr>
        <w:t xml:space="preserve">- Pisces: </w:t>
      </w:r>
      <w:proofErr w:type="spellStart"/>
      <w:r>
        <w:rPr>
          <w:lang w:eastAsia="ko-KR"/>
        </w:rPr>
        <w:t>머신러닝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수산물</w:t>
      </w:r>
      <w:r>
        <w:rPr>
          <w:lang w:eastAsia="ko-KR"/>
        </w:rPr>
        <w:t xml:space="preserve"> </w:t>
      </w:r>
      <w:r>
        <w:rPr>
          <w:lang w:eastAsia="ko-KR"/>
        </w:rPr>
        <w:t>가격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 w:rsidR="00946E69">
        <w:rPr>
          <w:lang w:eastAsia="ko-KR"/>
        </w:rPr>
        <w:br/>
      </w:r>
      <w:r>
        <w:rPr>
          <w:lang w:eastAsia="ko-KR"/>
        </w:rPr>
        <w:t xml:space="preserve">· </w:t>
      </w:r>
      <w:r>
        <w:rPr>
          <w:lang w:eastAsia="ko-KR"/>
        </w:rPr>
        <w:t>기술</w:t>
      </w:r>
      <w:r>
        <w:rPr>
          <w:lang w:eastAsia="ko-KR"/>
        </w:rPr>
        <w:t xml:space="preserve">: Python, scikit-learn, </w:t>
      </w:r>
      <w:proofErr w:type="spellStart"/>
      <w:r>
        <w:rPr>
          <w:lang w:eastAsia="ko-KR"/>
        </w:rPr>
        <w:t>LightGBM</w:t>
      </w:r>
      <w:proofErr w:type="spellEnd"/>
      <w:r>
        <w:rPr>
          <w:lang w:eastAsia="ko-KR"/>
        </w:rPr>
        <w:t xml:space="preserve">, </w:t>
      </w:r>
      <w:r w:rsidR="00946E69">
        <w:rPr>
          <w:lang w:eastAsia="ko-KR"/>
        </w:rPr>
        <w:t>Django</w:t>
      </w:r>
      <w:r w:rsidR="00946E69">
        <w:rPr>
          <w:lang w:eastAsia="ko-KR"/>
        </w:rPr>
        <w:br/>
      </w:r>
      <w:r>
        <w:rPr>
          <w:lang w:eastAsia="ko-KR"/>
        </w:rPr>
        <w:lastRenderedPageBreak/>
        <w:t xml:space="preserve">· </w:t>
      </w:r>
      <w:r>
        <w:rPr>
          <w:lang w:eastAsia="ko-KR"/>
        </w:rPr>
        <w:t>역할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전처리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,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  <w:r>
        <w:rPr>
          <w:lang w:eastAsia="ko-KR"/>
        </w:rPr>
        <w:t xml:space="preserve">, API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배포</w:t>
      </w:r>
      <w:r w:rsidR="00946E69">
        <w:rPr>
          <w:lang w:eastAsia="ko-KR"/>
        </w:rPr>
        <w:br/>
      </w:r>
      <w:r>
        <w:rPr>
          <w:lang w:eastAsia="ko-KR"/>
        </w:rPr>
        <w:t xml:space="preserve">· </w:t>
      </w:r>
      <w:r>
        <w:rPr>
          <w:lang w:eastAsia="ko-KR"/>
        </w:rPr>
        <w:t>성과</w:t>
      </w:r>
      <w:r>
        <w:rPr>
          <w:lang w:eastAsia="ko-KR"/>
        </w:rPr>
        <w:t xml:space="preserve">: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정밀도</w:t>
      </w:r>
      <w:r>
        <w:rPr>
          <w:lang w:eastAsia="ko-KR"/>
        </w:rPr>
        <w:t xml:space="preserve"> </w:t>
      </w:r>
      <w:r>
        <w:rPr>
          <w:lang w:eastAsia="ko-KR"/>
        </w:rPr>
        <w:t>향상</w:t>
      </w:r>
    </w:p>
    <w:p w14:paraId="11CE2E68" w14:textId="77777777" w:rsidR="00946E69" w:rsidRDefault="000E0377">
      <w:pPr>
        <w:rPr>
          <w:sz w:val="32"/>
          <w:szCs w:val="32"/>
          <w:lang w:eastAsia="ko-KR"/>
        </w:rPr>
      </w:pPr>
      <w:proofErr w:type="spellStart"/>
      <w:r w:rsidRPr="00946E69">
        <w:rPr>
          <w:sz w:val="32"/>
          <w:szCs w:val="32"/>
          <w:lang w:eastAsia="ko-KR"/>
        </w:rPr>
        <w:t>포바이포</w:t>
      </w:r>
      <w:proofErr w:type="spellEnd"/>
      <w:r w:rsidRPr="00946E69">
        <w:rPr>
          <w:sz w:val="32"/>
          <w:szCs w:val="32"/>
          <w:lang w:eastAsia="ko-KR"/>
        </w:rPr>
        <w:t xml:space="preserve"> | </w:t>
      </w:r>
      <w:proofErr w:type="spellStart"/>
      <w:r w:rsidRPr="00946E69">
        <w:rPr>
          <w:sz w:val="32"/>
          <w:szCs w:val="32"/>
          <w:lang w:eastAsia="ko-KR"/>
        </w:rPr>
        <w:t>머신러닝</w:t>
      </w:r>
      <w:proofErr w:type="spellEnd"/>
      <w:r w:rsidRPr="00946E69">
        <w:rPr>
          <w:sz w:val="32"/>
          <w:szCs w:val="32"/>
          <w:lang w:eastAsia="ko-KR"/>
        </w:rPr>
        <w:t xml:space="preserve"> </w:t>
      </w:r>
      <w:r w:rsidRPr="00946E69">
        <w:rPr>
          <w:sz w:val="32"/>
          <w:szCs w:val="32"/>
          <w:lang w:eastAsia="ko-KR"/>
        </w:rPr>
        <w:t>엔지니어</w:t>
      </w:r>
      <w:r w:rsidR="00946E69">
        <w:rPr>
          <w:sz w:val="32"/>
          <w:szCs w:val="32"/>
          <w:lang w:eastAsia="ko-KR"/>
        </w:rPr>
        <w:br/>
      </w:r>
      <w:r>
        <w:rPr>
          <w:lang w:eastAsia="ko-KR"/>
        </w:rPr>
        <w:t>2022.09 - 2024.09</w:t>
      </w:r>
      <w:r w:rsidR="00946E69">
        <w:rPr>
          <w:sz w:val="32"/>
          <w:szCs w:val="32"/>
          <w:lang w:eastAsia="ko-KR"/>
        </w:rPr>
        <w:br/>
      </w:r>
      <w:r>
        <w:rPr>
          <w:lang w:eastAsia="ko-KR"/>
        </w:rPr>
        <w:t>콘텐츠</w:t>
      </w:r>
      <w:r>
        <w:rPr>
          <w:lang w:eastAsia="ko-KR"/>
        </w:rPr>
        <w:t xml:space="preserve"> </w:t>
      </w:r>
      <w:r>
        <w:rPr>
          <w:lang w:eastAsia="ko-KR"/>
        </w:rPr>
        <w:t>제작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스톡</w:t>
      </w:r>
      <w:r>
        <w:rPr>
          <w:lang w:eastAsia="ko-KR"/>
        </w:rPr>
        <w:t xml:space="preserve"> </w:t>
      </w: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디지털</w:t>
      </w:r>
      <w:r>
        <w:rPr>
          <w:lang w:eastAsia="ko-KR"/>
        </w:rPr>
        <w:t xml:space="preserve"> </w:t>
      </w:r>
      <w:r>
        <w:rPr>
          <w:lang w:eastAsia="ko-KR"/>
        </w:rPr>
        <w:t>콘텐츠</w:t>
      </w:r>
      <w:r>
        <w:rPr>
          <w:lang w:eastAsia="ko-KR"/>
        </w:rPr>
        <w:t xml:space="preserve"> </w:t>
      </w:r>
      <w:r>
        <w:rPr>
          <w:lang w:eastAsia="ko-KR"/>
        </w:rPr>
        <w:t>기업</w:t>
      </w:r>
    </w:p>
    <w:p w14:paraId="4B143478" w14:textId="1369B214" w:rsidR="00877516" w:rsidRPr="00946E69" w:rsidRDefault="000E0377">
      <w:pPr>
        <w:rPr>
          <w:rFonts w:hint="eastAsia"/>
          <w:sz w:val="32"/>
          <w:szCs w:val="32"/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머신러닝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배포</w:t>
      </w:r>
      <w:r w:rsidR="00946E69">
        <w:rPr>
          <w:sz w:val="32"/>
          <w:szCs w:val="32"/>
          <w:lang w:eastAsia="ko-KR"/>
        </w:rPr>
        <w:br/>
      </w:r>
      <w:r>
        <w:rPr>
          <w:lang w:eastAsia="ko-KR"/>
        </w:rPr>
        <w:t xml:space="preserve">·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분류</w:t>
      </w:r>
      <w:r>
        <w:rPr>
          <w:lang w:eastAsia="ko-KR"/>
        </w:rPr>
        <w:t xml:space="preserve">, </w:t>
      </w:r>
      <w:r>
        <w:rPr>
          <w:lang w:eastAsia="ko-KR"/>
        </w:rPr>
        <w:t>감지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캡셔닝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배포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연동</w:t>
      </w:r>
      <w:r w:rsidR="00946E69">
        <w:rPr>
          <w:sz w:val="32"/>
          <w:szCs w:val="32"/>
          <w:lang w:eastAsia="ko-KR"/>
        </w:rPr>
        <w:br/>
      </w:r>
      <w:r>
        <w:rPr>
          <w:lang w:eastAsia="ko-KR"/>
        </w:rPr>
        <w:t xml:space="preserve">· </w:t>
      </w:r>
      <w:r>
        <w:rPr>
          <w:lang w:eastAsia="ko-KR"/>
        </w:rPr>
        <w:t>문장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임베딩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시맨틱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검색</w:t>
      </w:r>
      <w:r>
        <w:rPr>
          <w:lang w:eastAsia="ko-KR"/>
        </w:rPr>
        <w:t xml:space="preserve">, </w:t>
      </w:r>
      <w:r>
        <w:rPr>
          <w:lang w:eastAsia="ko-KR"/>
        </w:rPr>
        <w:t>추천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구축</w:t>
      </w:r>
    </w:p>
    <w:p w14:paraId="31BF8E0A" w14:textId="35BFAF25" w:rsidR="00877516" w:rsidRDefault="000E0377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 w:rsidR="00946E69">
        <w:rPr>
          <w:lang w:eastAsia="ko-KR"/>
        </w:rPr>
        <w:br/>
      </w:r>
      <w:r>
        <w:rPr>
          <w:lang w:eastAsia="ko-KR"/>
        </w:rPr>
        <w:t xml:space="preserve">· </w:t>
      </w:r>
      <w:r>
        <w:rPr>
          <w:lang w:eastAsia="ko-KR"/>
        </w:rPr>
        <w:t>검색</w:t>
      </w:r>
      <w:r>
        <w:rPr>
          <w:lang w:eastAsia="ko-KR"/>
        </w:rPr>
        <w:t xml:space="preserve"> </w:t>
      </w:r>
      <w:r>
        <w:rPr>
          <w:lang w:eastAsia="ko-KR"/>
        </w:rPr>
        <w:t>테스트용</w:t>
      </w:r>
      <w:r>
        <w:rPr>
          <w:lang w:eastAsia="ko-KR"/>
        </w:rPr>
        <w:t xml:space="preserve"> UI </w:t>
      </w:r>
      <w:r>
        <w:rPr>
          <w:lang w:eastAsia="ko-KR"/>
        </w:rPr>
        <w:t>개발</w:t>
      </w:r>
      <w:r>
        <w:rPr>
          <w:lang w:eastAsia="ko-KR"/>
        </w:rPr>
        <w:t xml:space="preserve">, </w:t>
      </w:r>
      <w:r>
        <w:rPr>
          <w:lang w:eastAsia="ko-KR"/>
        </w:rPr>
        <w:t>쿼리</w:t>
      </w:r>
      <w:r>
        <w:rPr>
          <w:lang w:eastAsia="ko-KR"/>
        </w:rPr>
        <w:t xml:space="preserve"> </w:t>
      </w:r>
      <w:r>
        <w:rPr>
          <w:lang w:eastAsia="ko-KR"/>
        </w:rPr>
        <w:t>필터</w:t>
      </w:r>
      <w:r>
        <w:rPr>
          <w:lang w:eastAsia="ko-KR"/>
        </w:rPr>
        <w:t xml:space="preserve"> </w:t>
      </w:r>
      <w:r>
        <w:rPr>
          <w:lang w:eastAsia="ko-KR"/>
        </w:rPr>
        <w:t>검증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</w:p>
    <w:p w14:paraId="52B2091E" w14:textId="00ED60A5" w:rsidR="00877516" w:rsidRDefault="000E0377">
      <w:pPr>
        <w:rPr>
          <w:rFonts w:hint="eastAsia"/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검색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운영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고도화</w:t>
      </w:r>
      <w:r w:rsidR="00946E69">
        <w:rPr>
          <w:lang w:eastAsia="ko-KR"/>
        </w:rPr>
        <w:br/>
      </w:r>
      <w:r>
        <w:rPr>
          <w:lang w:eastAsia="ko-KR"/>
        </w:rPr>
        <w:t xml:space="preserve">· Elasticsearch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검색엔진</w:t>
      </w:r>
      <w:r>
        <w:rPr>
          <w:lang w:eastAsia="ko-KR"/>
        </w:rPr>
        <w:t xml:space="preserve"> </w:t>
      </w:r>
      <w:r>
        <w:rPr>
          <w:lang w:eastAsia="ko-KR"/>
        </w:rPr>
        <w:t>도입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벡터</w:t>
      </w:r>
      <w:r>
        <w:rPr>
          <w:lang w:eastAsia="ko-KR"/>
        </w:rPr>
        <w:t xml:space="preserve"> </w:t>
      </w:r>
      <w:r>
        <w:rPr>
          <w:lang w:eastAsia="ko-KR"/>
        </w:rPr>
        <w:t>검색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 w:rsidR="00946E69">
        <w:rPr>
          <w:lang w:eastAsia="ko-KR"/>
        </w:rPr>
        <w:br/>
      </w:r>
      <w:r>
        <w:rPr>
          <w:lang w:eastAsia="ko-KR"/>
        </w:rPr>
        <w:t xml:space="preserve">· </w:t>
      </w:r>
      <w:r>
        <w:rPr>
          <w:lang w:eastAsia="ko-KR"/>
        </w:rPr>
        <w:t>자동완성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추천어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오탈자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교정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 w:rsidR="00946E69">
        <w:rPr>
          <w:lang w:eastAsia="ko-KR"/>
        </w:rPr>
        <w:br/>
      </w:r>
      <w:r>
        <w:rPr>
          <w:lang w:eastAsia="ko-KR"/>
        </w:rPr>
        <w:t xml:space="preserve">· </w:t>
      </w:r>
      <w:r>
        <w:rPr>
          <w:lang w:eastAsia="ko-KR"/>
        </w:rPr>
        <w:t>번역</w:t>
      </w:r>
      <w:r>
        <w:rPr>
          <w:lang w:eastAsia="ko-KR"/>
        </w:rPr>
        <w:t xml:space="preserve"> </w:t>
      </w:r>
      <w:r>
        <w:rPr>
          <w:lang w:eastAsia="ko-KR"/>
        </w:rPr>
        <w:t>파이프라인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협력사</w:t>
      </w:r>
      <w:r>
        <w:rPr>
          <w:lang w:eastAsia="ko-KR"/>
        </w:rPr>
        <w:t xml:space="preserve"> </w:t>
      </w:r>
      <w:r>
        <w:rPr>
          <w:lang w:eastAsia="ko-KR"/>
        </w:rPr>
        <w:t>검색</w:t>
      </w:r>
      <w:r>
        <w:rPr>
          <w:lang w:eastAsia="ko-KR"/>
        </w:rPr>
        <w:t xml:space="preserve"> </w:t>
      </w:r>
      <w:r>
        <w:rPr>
          <w:lang w:eastAsia="ko-KR"/>
        </w:rPr>
        <w:t>모듈</w:t>
      </w:r>
      <w:r>
        <w:rPr>
          <w:lang w:eastAsia="ko-KR"/>
        </w:rPr>
        <w:t xml:space="preserve"> </w:t>
      </w:r>
      <w:r>
        <w:rPr>
          <w:lang w:eastAsia="ko-KR"/>
        </w:rPr>
        <w:t>구축</w:t>
      </w:r>
      <w:r w:rsidR="00946E69">
        <w:rPr>
          <w:lang w:eastAsia="ko-KR"/>
        </w:rPr>
        <w:br/>
      </w:r>
      <w:r>
        <w:rPr>
          <w:lang w:eastAsia="ko-KR"/>
        </w:rPr>
        <w:t xml:space="preserve">· </w:t>
      </w:r>
      <w:r>
        <w:rPr>
          <w:lang w:eastAsia="ko-KR"/>
        </w:rPr>
        <w:t>벡터</w:t>
      </w:r>
      <w:r>
        <w:rPr>
          <w:lang w:eastAsia="ko-KR"/>
        </w:rPr>
        <w:t xml:space="preserve"> </w:t>
      </w:r>
      <w:r>
        <w:rPr>
          <w:lang w:eastAsia="ko-KR"/>
        </w:rPr>
        <w:t>양자화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무중단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배포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</w:p>
    <w:p w14:paraId="519C9B4C" w14:textId="77777777" w:rsidR="00946E69" w:rsidRDefault="000E0377">
      <w:pPr>
        <w:rPr>
          <w:sz w:val="32"/>
          <w:szCs w:val="32"/>
          <w:lang w:eastAsia="ko-KR"/>
        </w:rPr>
      </w:pPr>
      <w:r w:rsidRPr="00946E69">
        <w:rPr>
          <w:sz w:val="32"/>
          <w:szCs w:val="32"/>
          <w:lang w:eastAsia="ko-KR"/>
        </w:rPr>
        <w:t>카카오</w:t>
      </w:r>
      <w:r w:rsidRPr="00946E69">
        <w:rPr>
          <w:sz w:val="32"/>
          <w:szCs w:val="32"/>
          <w:lang w:eastAsia="ko-KR"/>
        </w:rPr>
        <w:t xml:space="preserve"> | </w:t>
      </w:r>
      <w:proofErr w:type="spellStart"/>
      <w:r w:rsidRPr="00946E69">
        <w:rPr>
          <w:sz w:val="32"/>
          <w:szCs w:val="32"/>
          <w:lang w:eastAsia="ko-KR"/>
        </w:rPr>
        <w:t>테크</w:t>
      </w:r>
      <w:proofErr w:type="spellEnd"/>
      <w:r w:rsidRPr="00946E69">
        <w:rPr>
          <w:sz w:val="32"/>
          <w:szCs w:val="32"/>
          <w:lang w:eastAsia="ko-KR"/>
        </w:rPr>
        <w:t xml:space="preserve"> </w:t>
      </w:r>
      <w:r w:rsidRPr="00946E69">
        <w:rPr>
          <w:sz w:val="32"/>
          <w:szCs w:val="32"/>
          <w:lang w:eastAsia="ko-KR"/>
        </w:rPr>
        <w:t>인턴십</w:t>
      </w:r>
      <w:r w:rsidR="00946E69">
        <w:rPr>
          <w:sz w:val="32"/>
          <w:szCs w:val="32"/>
          <w:lang w:eastAsia="ko-KR"/>
        </w:rPr>
        <w:br/>
      </w:r>
      <w:r>
        <w:rPr>
          <w:lang w:eastAsia="ko-KR"/>
        </w:rPr>
        <w:t>2022.06 - 2022.09</w:t>
      </w:r>
      <w:r w:rsidR="00946E69">
        <w:rPr>
          <w:sz w:val="32"/>
          <w:szCs w:val="32"/>
          <w:lang w:eastAsia="ko-KR"/>
        </w:rPr>
        <w:br/>
      </w:r>
      <w:r>
        <w:rPr>
          <w:lang w:eastAsia="ko-KR"/>
        </w:rPr>
        <w:t>2022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상반기</w:t>
      </w:r>
      <w:r>
        <w:rPr>
          <w:lang w:eastAsia="ko-KR"/>
        </w:rPr>
        <w:t xml:space="preserve"> </w:t>
      </w:r>
      <w:r>
        <w:rPr>
          <w:lang w:eastAsia="ko-KR"/>
        </w:rPr>
        <w:t>채용연계형</w:t>
      </w:r>
      <w:r>
        <w:rPr>
          <w:lang w:eastAsia="ko-KR"/>
        </w:rPr>
        <w:t xml:space="preserve"> </w:t>
      </w:r>
      <w:r>
        <w:rPr>
          <w:lang w:eastAsia="ko-KR"/>
        </w:rPr>
        <w:t>인턴십</w:t>
      </w:r>
      <w:r>
        <w:rPr>
          <w:lang w:eastAsia="ko-KR"/>
        </w:rPr>
        <w:t xml:space="preserve"> - Data Engineering</w:t>
      </w:r>
      <w:r w:rsidR="00946E69">
        <w:rPr>
          <w:rFonts w:hint="eastAsia"/>
          <w:lang w:eastAsia="ko-KR"/>
        </w:rPr>
        <w:t xml:space="preserve"> 부문</w:t>
      </w:r>
    </w:p>
    <w:p w14:paraId="71EB547C" w14:textId="4AB245E4" w:rsidR="00877516" w:rsidRPr="00946E69" w:rsidRDefault="000E0377">
      <w:pPr>
        <w:rPr>
          <w:rFonts w:hint="eastAsia"/>
          <w:sz w:val="32"/>
          <w:szCs w:val="32"/>
          <w:lang w:eastAsia="ko-KR"/>
        </w:rPr>
      </w:pPr>
      <w:r>
        <w:rPr>
          <w:lang w:eastAsia="ko-KR"/>
        </w:rPr>
        <w:t xml:space="preserve">- Hadoop/Spark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파이프라인</w:t>
      </w:r>
      <w:r>
        <w:rPr>
          <w:lang w:eastAsia="ko-KR"/>
        </w:rPr>
        <w:t xml:space="preserve"> </w:t>
      </w:r>
      <w:r>
        <w:rPr>
          <w:lang w:eastAsia="ko-KR"/>
        </w:rPr>
        <w:t>마이그레이션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DW </w:t>
      </w:r>
      <w:r>
        <w:rPr>
          <w:lang w:eastAsia="ko-KR"/>
        </w:rPr>
        <w:t>적재</w:t>
      </w:r>
    </w:p>
    <w:p w14:paraId="1E3C6688" w14:textId="53F53CA1" w:rsidR="00877516" w:rsidRPr="00946E69" w:rsidRDefault="000E0377">
      <w:pPr>
        <w:rPr>
          <w:sz w:val="32"/>
          <w:szCs w:val="32"/>
          <w:lang w:eastAsia="ko-KR"/>
        </w:rPr>
      </w:pPr>
      <w:proofErr w:type="spellStart"/>
      <w:r w:rsidRPr="00946E69">
        <w:rPr>
          <w:sz w:val="32"/>
          <w:szCs w:val="32"/>
          <w:lang w:eastAsia="ko-KR"/>
        </w:rPr>
        <w:t>마크로젠</w:t>
      </w:r>
      <w:proofErr w:type="spellEnd"/>
      <w:r w:rsidRPr="00946E69">
        <w:rPr>
          <w:sz w:val="32"/>
          <w:szCs w:val="32"/>
          <w:lang w:eastAsia="ko-KR"/>
        </w:rPr>
        <w:t xml:space="preserve"> | </w:t>
      </w:r>
      <w:r w:rsidRPr="00946E69">
        <w:rPr>
          <w:sz w:val="32"/>
          <w:szCs w:val="32"/>
          <w:lang w:eastAsia="ko-KR"/>
        </w:rPr>
        <w:t>데이터분석가</w:t>
      </w:r>
      <w:r w:rsidR="00946E69">
        <w:rPr>
          <w:sz w:val="32"/>
          <w:szCs w:val="32"/>
          <w:lang w:eastAsia="ko-KR"/>
        </w:rPr>
        <w:br/>
      </w:r>
      <w:r>
        <w:rPr>
          <w:lang w:eastAsia="ko-KR"/>
        </w:rPr>
        <w:t>2019.02 - 2021.05</w:t>
      </w:r>
      <w:r w:rsidR="00946E69">
        <w:rPr>
          <w:sz w:val="32"/>
          <w:szCs w:val="32"/>
          <w:lang w:eastAsia="ko-KR"/>
        </w:rPr>
        <w:br/>
      </w:r>
      <w:r>
        <w:rPr>
          <w:lang w:eastAsia="ko-KR"/>
        </w:rPr>
        <w:t>유전체</w:t>
      </w:r>
      <w:r>
        <w:rPr>
          <w:lang w:eastAsia="ko-KR"/>
        </w:rPr>
        <w:t xml:space="preserve"> </w:t>
      </w:r>
      <w:r>
        <w:rPr>
          <w:lang w:eastAsia="ko-KR"/>
        </w:rPr>
        <w:t>분석과</w:t>
      </w:r>
      <w:r>
        <w:rPr>
          <w:lang w:eastAsia="ko-KR"/>
        </w:rPr>
        <w:t xml:space="preserve"> </w:t>
      </w:r>
      <w:r>
        <w:rPr>
          <w:lang w:eastAsia="ko-KR"/>
        </w:rPr>
        <w:t>생명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기술을</w:t>
      </w:r>
      <w:r>
        <w:rPr>
          <w:lang w:eastAsia="ko-KR"/>
        </w:rPr>
        <w:t xml:space="preserve"> </w:t>
      </w:r>
      <w:r>
        <w:rPr>
          <w:lang w:eastAsia="ko-KR"/>
        </w:rPr>
        <w:t>중심으로</w:t>
      </w:r>
      <w:r>
        <w:rPr>
          <w:lang w:eastAsia="ko-KR"/>
        </w:rPr>
        <w:t xml:space="preserve"> </w:t>
      </w:r>
      <w:r>
        <w:rPr>
          <w:lang w:eastAsia="ko-KR"/>
        </w:rPr>
        <w:t>연구자용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바이오기업</w:t>
      </w:r>
      <w:proofErr w:type="spellEnd"/>
    </w:p>
    <w:p w14:paraId="755C4498" w14:textId="2D7422D4" w:rsidR="00877516" w:rsidRDefault="000E0377">
      <w:pPr>
        <w:rPr>
          <w:rFonts w:hint="eastAsia"/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자동화</w:t>
      </w:r>
      <w:r>
        <w:rPr>
          <w:lang w:eastAsia="ko-KR"/>
        </w:rPr>
        <w:t xml:space="preserve"> </w:t>
      </w:r>
      <w:r>
        <w:rPr>
          <w:lang w:eastAsia="ko-KR"/>
        </w:rPr>
        <w:t>파이프라인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통계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구축</w:t>
      </w:r>
      <w:r w:rsidR="00946E69">
        <w:rPr>
          <w:lang w:eastAsia="ko-KR"/>
        </w:rPr>
        <w:br/>
      </w:r>
      <w:r>
        <w:rPr>
          <w:lang w:eastAsia="ko-KR"/>
        </w:rPr>
        <w:t xml:space="preserve">· Python, MySQL, Shell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리포트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자동화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</w:p>
    <w:p w14:paraId="5D49EB8E" w14:textId="641FEF09" w:rsidR="00877516" w:rsidRPr="00946E69" w:rsidRDefault="000E0377">
      <w:pPr>
        <w:rPr>
          <w:sz w:val="32"/>
          <w:szCs w:val="32"/>
          <w:lang w:eastAsia="ko-KR"/>
        </w:rPr>
      </w:pPr>
      <w:r w:rsidRPr="00946E69">
        <w:rPr>
          <w:sz w:val="32"/>
          <w:szCs w:val="32"/>
          <w:lang w:eastAsia="ko-KR"/>
        </w:rPr>
        <w:lastRenderedPageBreak/>
        <w:t>한국과학기술정보연구원</w:t>
      </w:r>
      <w:r w:rsidRPr="00946E69">
        <w:rPr>
          <w:sz w:val="32"/>
          <w:szCs w:val="32"/>
          <w:lang w:eastAsia="ko-KR"/>
        </w:rPr>
        <w:t xml:space="preserve"> | </w:t>
      </w:r>
      <w:r w:rsidRPr="00946E69">
        <w:rPr>
          <w:sz w:val="32"/>
          <w:szCs w:val="32"/>
          <w:lang w:eastAsia="ko-KR"/>
        </w:rPr>
        <w:t>아르바이트</w:t>
      </w:r>
      <w:r w:rsidR="00946E69">
        <w:rPr>
          <w:sz w:val="32"/>
          <w:szCs w:val="32"/>
          <w:lang w:eastAsia="ko-KR"/>
        </w:rPr>
        <w:br/>
      </w:r>
      <w:r>
        <w:rPr>
          <w:lang w:eastAsia="ko-KR"/>
        </w:rPr>
        <w:t xml:space="preserve">2017.11 - </w:t>
      </w:r>
      <w:proofErr w:type="gramStart"/>
      <w:r>
        <w:rPr>
          <w:lang w:eastAsia="ko-KR"/>
        </w:rPr>
        <w:t>2018.01 /</w:t>
      </w:r>
      <w:proofErr w:type="gramEnd"/>
      <w:r>
        <w:rPr>
          <w:lang w:eastAsia="ko-KR"/>
        </w:rPr>
        <w:t xml:space="preserve"> 2018.08 - 2018.09</w:t>
      </w:r>
      <w:r w:rsidR="00946E69">
        <w:rPr>
          <w:sz w:val="32"/>
          <w:szCs w:val="32"/>
          <w:lang w:eastAsia="ko-KR"/>
        </w:rPr>
        <w:br/>
      </w:r>
      <w:r>
        <w:rPr>
          <w:lang w:eastAsia="ko-KR"/>
        </w:rPr>
        <w:t xml:space="preserve">- </w:t>
      </w:r>
      <w:r>
        <w:rPr>
          <w:lang w:eastAsia="ko-KR"/>
        </w:rPr>
        <w:t>특허문서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전처리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유사도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검색모델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(R, Python)</w:t>
      </w:r>
    </w:p>
    <w:p w14:paraId="77DEA031" w14:textId="77777777" w:rsidR="00877516" w:rsidRDefault="00877516">
      <w:pPr>
        <w:rPr>
          <w:lang w:eastAsia="ko-KR"/>
        </w:rPr>
      </w:pPr>
    </w:p>
    <w:p w14:paraId="4F4A3D3F" w14:textId="6A2B7B5D" w:rsidR="00877516" w:rsidRPr="00946E69" w:rsidRDefault="000E0377">
      <w:pPr>
        <w:rPr>
          <w:rFonts w:hint="eastAsia"/>
          <w:sz w:val="40"/>
          <w:szCs w:val="40"/>
          <w:lang w:eastAsia="ko-KR"/>
        </w:rPr>
      </w:pPr>
      <w:r w:rsidRPr="00946E69">
        <w:rPr>
          <w:sz w:val="40"/>
          <w:szCs w:val="40"/>
          <w:lang w:eastAsia="ko-KR"/>
        </w:rPr>
        <w:t>학력</w:t>
      </w:r>
    </w:p>
    <w:p w14:paraId="2529F2FE" w14:textId="2515C313" w:rsidR="00877516" w:rsidRPr="00946E69" w:rsidRDefault="000E0377">
      <w:pPr>
        <w:rPr>
          <w:sz w:val="32"/>
          <w:szCs w:val="32"/>
          <w:lang w:eastAsia="ko-KR"/>
        </w:rPr>
      </w:pPr>
      <w:r w:rsidRPr="00946E69">
        <w:rPr>
          <w:sz w:val="32"/>
          <w:szCs w:val="32"/>
          <w:lang w:eastAsia="ko-KR"/>
        </w:rPr>
        <w:t>경희대학교</w:t>
      </w:r>
      <w:r w:rsidRPr="00946E69">
        <w:rPr>
          <w:sz w:val="32"/>
          <w:szCs w:val="32"/>
          <w:lang w:eastAsia="ko-KR"/>
        </w:rPr>
        <w:t xml:space="preserve"> </w:t>
      </w:r>
      <w:r w:rsidRPr="00946E69">
        <w:rPr>
          <w:sz w:val="32"/>
          <w:szCs w:val="32"/>
          <w:lang w:eastAsia="ko-KR"/>
        </w:rPr>
        <w:t>생물학과</w:t>
      </w:r>
      <w:r w:rsidRPr="00946E69">
        <w:rPr>
          <w:sz w:val="32"/>
          <w:szCs w:val="32"/>
          <w:lang w:eastAsia="ko-KR"/>
        </w:rPr>
        <w:t xml:space="preserve"> | </w:t>
      </w:r>
      <w:r w:rsidRPr="00946E69">
        <w:rPr>
          <w:sz w:val="32"/>
          <w:szCs w:val="32"/>
          <w:lang w:eastAsia="ko-KR"/>
        </w:rPr>
        <w:t>학사</w:t>
      </w:r>
      <w:r w:rsidR="00946E69">
        <w:rPr>
          <w:sz w:val="32"/>
          <w:szCs w:val="32"/>
          <w:lang w:eastAsia="ko-KR"/>
        </w:rPr>
        <w:br/>
      </w:r>
      <w:r>
        <w:rPr>
          <w:lang w:eastAsia="ko-KR"/>
        </w:rPr>
        <w:t>2011.03 - 2019.08</w:t>
      </w:r>
      <w:r w:rsidR="00946E69">
        <w:rPr>
          <w:sz w:val="32"/>
          <w:szCs w:val="32"/>
          <w:lang w:eastAsia="ko-KR"/>
        </w:rPr>
        <w:br/>
      </w:r>
      <w:r>
        <w:rPr>
          <w:lang w:eastAsia="ko-KR"/>
        </w:rPr>
        <w:t xml:space="preserve">- </w:t>
      </w:r>
      <w:r>
        <w:rPr>
          <w:lang w:eastAsia="ko-KR"/>
        </w:rPr>
        <w:t>학부</w:t>
      </w:r>
      <w:r>
        <w:rPr>
          <w:lang w:eastAsia="ko-KR"/>
        </w:rPr>
        <w:t xml:space="preserve"> </w:t>
      </w:r>
      <w:r>
        <w:rPr>
          <w:lang w:eastAsia="ko-KR"/>
        </w:rPr>
        <w:t>졸업논문</w:t>
      </w:r>
      <w:r>
        <w:rPr>
          <w:lang w:eastAsia="ko-KR"/>
        </w:rPr>
        <w:t xml:space="preserve">: Drug repositioning </w:t>
      </w:r>
      <w:r>
        <w:rPr>
          <w:lang w:eastAsia="ko-KR"/>
        </w:rPr>
        <w:t>기반</w:t>
      </w:r>
      <w:r>
        <w:rPr>
          <w:lang w:eastAsia="ko-KR"/>
        </w:rPr>
        <w:t xml:space="preserve"> NCBI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 w:rsidR="00946E69">
        <w:rPr>
          <w:sz w:val="32"/>
          <w:szCs w:val="32"/>
          <w:lang w:eastAsia="ko-KR"/>
        </w:rPr>
        <w:br/>
      </w:r>
      <w:r>
        <w:rPr>
          <w:lang w:eastAsia="ko-KR"/>
        </w:rPr>
        <w:t xml:space="preserve">- R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머신러닝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기초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</w:p>
    <w:p w14:paraId="555BB072" w14:textId="77777777" w:rsidR="00877516" w:rsidRDefault="00877516">
      <w:pPr>
        <w:rPr>
          <w:lang w:eastAsia="ko-KR"/>
        </w:rPr>
      </w:pPr>
    </w:p>
    <w:p w14:paraId="6E3D9CAF" w14:textId="76867204" w:rsidR="00877516" w:rsidRPr="00E02B18" w:rsidRDefault="00E02B18">
      <w:pPr>
        <w:rPr>
          <w:rFonts w:hint="eastAsia"/>
          <w:sz w:val="40"/>
          <w:szCs w:val="40"/>
          <w:lang w:eastAsia="ko-KR"/>
        </w:rPr>
      </w:pPr>
      <w:proofErr w:type="spellStart"/>
      <w:r>
        <w:rPr>
          <w:rFonts w:hint="eastAsia"/>
          <w:sz w:val="40"/>
          <w:szCs w:val="40"/>
          <w:lang w:eastAsia="ko-KR"/>
        </w:rPr>
        <w:t>기술스택</w:t>
      </w:r>
      <w:proofErr w:type="spellEnd"/>
    </w:p>
    <w:p w14:paraId="2776D3D3" w14:textId="21966375" w:rsidR="00BA4016" w:rsidRPr="00BA4016" w:rsidRDefault="00BA4016" w:rsidP="00BA4016">
      <w:pPr>
        <w:rPr>
          <w:lang w:eastAsia="ko-KR"/>
        </w:rPr>
      </w:pPr>
      <w:proofErr w:type="spellStart"/>
      <w:r w:rsidRPr="00BA4016">
        <w:rPr>
          <w:rFonts w:hint="eastAsia"/>
        </w:rPr>
        <w:t>언어</w:t>
      </w:r>
      <w:proofErr w:type="spellEnd"/>
      <w:r w:rsidRPr="00BA4016">
        <w:t>: Python, R, Shell, Go</w:t>
      </w:r>
      <w:r>
        <w:rPr>
          <w:lang w:eastAsia="ko-KR"/>
        </w:rPr>
        <w:br/>
      </w:r>
      <w:proofErr w:type="spellStart"/>
      <w:r w:rsidRPr="00BA4016">
        <w:rPr>
          <w:rFonts w:hint="eastAsia"/>
        </w:rPr>
        <w:t>프레임워크</w:t>
      </w:r>
      <w:proofErr w:type="spellEnd"/>
      <w:r w:rsidRPr="00BA4016">
        <w:t xml:space="preserve">: Django, </w:t>
      </w:r>
      <w:proofErr w:type="spellStart"/>
      <w:r w:rsidRPr="00BA4016">
        <w:t>FastAPI</w:t>
      </w:r>
      <w:proofErr w:type="spellEnd"/>
      <w:r w:rsidRPr="00BA4016">
        <w:t xml:space="preserve">, </w:t>
      </w:r>
      <w:proofErr w:type="spellStart"/>
      <w:r w:rsidRPr="00BA4016">
        <w:t>Streamlit</w:t>
      </w:r>
      <w:proofErr w:type="spellEnd"/>
      <w:r>
        <w:rPr>
          <w:lang w:eastAsia="ko-KR"/>
        </w:rPr>
        <w:br/>
      </w:r>
      <w:proofErr w:type="spellStart"/>
      <w:r w:rsidRPr="00BA4016">
        <w:rPr>
          <w:rFonts w:hint="eastAsia"/>
        </w:rPr>
        <w:t>머신러닝</w:t>
      </w:r>
      <w:proofErr w:type="spellEnd"/>
      <w:r w:rsidRPr="00BA4016">
        <w:t>/</w:t>
      </w:r>
      <w:proofErr w:type="spellStart"/>
      <w:r w:rsidRPr="00BA4016">
        <w:t>딥러닝</w:t>
      </w:r>
      <w:proofErr w:type="spellEnd"/>
      <w:r w:rsidRPr="00BA4016">
        <w:t xml:space="preserve">: </w:t>
      </w:r>
      <w:proofErr w:type="spellStart"/>
      <w:r w:rsidRPr="00BA4016">
        <w:t>PyTorch</w:t>
      </w:r>
      <w:proofErr w:type="spellEnd"/>
      <w:r w:rsidRPr="00BA4016">
        <w:t xml:space="preserve">, </w:t>
      </w:r>
      <w:proofErr w:type="spellStart"/>
      <w:r w:rsidRPr="00BA4016">
        <w:t>LangChain</w:t>
      </w:r>
      <w:proofErr w:type="spellEnd"/>
      <w:r w:rsidRPr="00BA4016">
        <w:t xml:space="preserve">, YOLO, </w:t>
      </w:r>
      <w:proofErr w:type="spellStart"/>
      <w:r w:rsidRPr="00BA4016">
        <w:t>LLaVA</w:t>
      </w:r>
      <w:proofErr w:type="spellEnd"/>
      <w:r>
        <w:rPr>
          <w:lang w:eastAsia="ko-KR"/>
        </w:rPr>
        <w:br/>
      </w:r>
      <w:proofErr w:type="spellStart"/>
      <w:r w:rsidRPr="00BA4016">
        <w:t>정보검색</w:t>
      </w:r>
      <w:proofErr w:type="spellEnd"/>
      <w:r w:rsidRPr="00BA4016">
        <w:t>: Elasticsearch, FAISS, SBERT, E5</w:t>
      </w:r>
      <w:r>
        <w:rPr>
          <w:lang w:eastAsia="ko-KR"/>
        </w:rPr>
        <w:br/>
      </w:r>
      <w:proofErr w:type="spellStart"/>
      <w:r w:rsidRPr="00BA4016">
        <w:rPr>
          <w:rFonts w:hint="eastAsia"/>
        </w:rPr>
        <w:t>데이터</w:t>
      </w:r>
      <w:proofErr w:type="spellEnd"/>
      <w:r w:rsidRPr="00BA4016">
        <w:t xml:space="preserve">: MySQL, </w:t>
      </w:r>
      <w:proofErr w:type="spellStart"/>
      <w:r w:rsidRPr="00BA4016">
        <w:t>Filebeat</w:t>
      </w:r>
      <w:proofErr w:type="spellEnd"/>
      <w:r w:rsidRPr="00BA4016">
        <w:t>, Logstash, Kibana</w:t>
      </w:r>
      <w:r>
        <w:rPr>
          <w:lang w:eastAsia="ko-KR"/>
        </w:rPr>
        <w:br/>
      </w:r>
      <w:proofErr w:type="spellStart"/>
      <w:r w:rsidRPr="00BA4016">
        <w:rPr>
          <w:rFonts w:hint="eastAsia"/>
        </w:rPr>
        <w:t>배포</w:t>
      </w:r>
      <w:proofErr w:type="spellEnd"/>
      <w:r w:rsidRPr="00BA4016">
        <w:t xml:space="preserve"> 및 </w:t>
      </w:r>
      <w:proofErr w:type="spellStart"/>
      <w:r w:rsidRPr="00BA4016">
        <w:t>운영</w:t>
      </w:r>
      <w:proofErr w:type="spellEnd"/>
      <w:r w:rsidRPr="00BA4016">
        <w:t>: AWS, Docker, Git</w:t>
      </w:r>
      <w:r w:rsidR="00D918B0">
        <w:rPr>
          <w:lang w:eastAsia="ko-KR"/>
        </w:rPr>
        <w:br/>
      </w:r>
      <w:proofErr w:type="spellStart"/>
      <w:r w:rsidRPr="00BA4016">
        <w:rPr>
          <w:rFonts w:hint="eastAsia"/>
        </w:rPr>
        <w:t>기타</w:t>
      </w:r>
      <w:proofErr w:type="spellEnd"/>
      <w:r w:rsidRPr="00BA4016">
        <w:t>: Linux, WebSocket, CUDA, Ray, Airflow</w:t>
      </w:r>
    </w:p>
    <w:p w14:paraId="39B3B1BB" w14:textId="77777777" w:rsidR="00877516" w:rsidRDefault="00877516"/>
    <w:p w14:paraId="129E058F" w14:textId="4812AF2D" w:rsidR="00877516" w:rsidRPr="005155FD" w:rsidRDefault="000E0377">
      <w:pPr>
        <w:rPr>
          <w:rFonts w:hint="eastAsia"/>
          <w:sz w:val="40"/>
          <w:szCs w:val="40"/>
          <w:lang w:eastAsia="ko-KR"/>
        </w:rPr>
      </w:pPr>
      <w:proofErr w:type="spellStart"/>
      <w:r w:rsidRPr="005155FD">
        <w:rPr>
          <w:sz w:val="40"/>
          <w:szCs w:val="40"/>
        </w:rPr>
        <w:t>기타</w:t>
      </w:r>
      <w:proofErr w:type="spellEnd"/>
    </w:p>
    <w:p w14:paraId="5CDC44E2" w14:textId="4845B5B5" w:rsidR="000C75F0" w:rsidRPr="000C75F0" w:rsidRDefault="000E0377">
      <w:pPr>
        <w:rPr>
          <w:rFonts w:hint="eastAsia"/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데이터</w:t>
      </w:r>
      <w:r>
        <w:rPr>
          <w:lang w:eastAsia="ko-KR"/>
        </w:rPr>
        <w:t xml:space="preserve"> AI &amp; </w:t>
      </w:r>
      <w:r>
        <w:rPr>
          <w:lang w:eastAsia="ko-KR"/>
        </w:rPr>
        <w:t>게임</w:t>
      </w:r>
      <w:r>
        <w:rPr>
          <w:lang w:eastAsia="ko-KR"/>
        </w:rPr>
        <w:t xml:space="preserve"> </w:t>
      </w:r>
      <w:r>
        <w:rPr>
          <w:lang w:eastAsia="ko-KR"/>
        </w:rPr>
        <w:t>클라이언트</w:t>
      </w:r>
      <w:r>
        <w:rPr>
          <w:lang w:eastAsia="ko-KR"/>
        </w:rPr>
        <w:t xml:space="preserve"> </w:t>
      </w:r>
      <w:r>
        <w:rPr>
          <w:lang w:eastAsia="ko-KR"/>
        </w:rPr>
        <w:t>협업</w:t>
      </w:r>
      <w:r>
        <w:rPr>
          <w:lang w:eastAsia="ko-KR"/>
        </w:rPr>
        <w:t xml:space="preserve"> </w:t>
      </w:r>
      <w:r>
        <w:rPr>
          <w:lang w:eastAsia="ko-KR"/>
        </w:rPr>
        <w:t>트랙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원티드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포텐업</w:t>
      </w:r>
      <w:proofErr w:type="spellEnd"/>
      <w:r>
        <w:rPr>
          <w:lang w:eastAsia="ko-KR"/>
        </w:rPr>
        <w:t>)</w:t>
      </w:r>
      <w:r w:rsidR="005155FD">
        <w:rPr>
          <w:lang w:eastAsia="ko-KR"/>
        </w:rPr>
        <w:br/>
      </w:r>
      <w:hyperlink r:id="rId6" w:history="1">
        <w:r w:rsidR="000C75F0" w:rsidRPr="00CA3FE3">
          <w:rPr>
            <w:rStyle w:val="aff1"/>
            <w:lang w:eastAsia="ko-KR"/>
          </w:rPr>
          <w:t>https://lean-mahogany-686.notion.site/AI-1-_-AI-cfcb77b8e6ea43f885baad101f3263eb</w:t>
        </w:r>
      </w:hyperlink>
    </w:p>
    <w:p w14:paraId="476C9F86" w14:textId="08F85E46" w:rsidR="00877516" w:rsidRDefault="000E0377">
      <w:pPr>
        <w:rPr>
          <w:lang w:eastAsia="ko-KR"/>
        </w:rPr>
      </w:pPr>
      <w:r>
        <w:rPr>
          <w:lang w:eastAsia="ko-KR"/>
        </w:rPr>
        <w:lastRenderedPageBreak/>
        <w:t xml:space="preserve">- </w:t>
      </w:r>
      <w:r>
        <w:rPr>
          <w:lang w:eastAsia="ko-KR"/>
        </w:rPr>
        <w:t>딥러닝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빅데이터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양성과정</w:t>
      </w:r>
      <w:r>
        <w:rPr>
          <w:lang w:eastAsia="ko-KR"/>
        </w:rPr>
        <w:t xml:space="preserve"> </w:t>
      </w:r>
      <w:r>
        <w:rPr>
          <w:lang w:eastAsia="ko-KR"/>
        </w:rPr>
        <w:t>수료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에이콘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아카데미</w:t>
      </w:r>
      <w:r>
        <w:rPr>
          <w:lang w:eastAsia="ko-KR"/>
        </w:rPr>
        <w:t>)</w:t>
      </w:r>
      <w:r w:rsidR="005155FD">
        <w:rPr>
          <w:lang w:eastAsia="ko-KR"/>
        </w:rPr>
        <w:br/>
      </w:r>
      <w:hyperlink r:id="rId7" w:history="1">
        <w:r w:rsidR="000C75F0" w:rsidRPr="00CA3FE3">
          <w:rPr>
            <w:rStyle w:val="aff1"/>
            <w:lang w:eastAsia="ko-KR"/>
          </w:rPr>
          <w:t>https://acornacademy.co.kr/business/it-job-training.jsp?seq=90</w:t>
        </w:r>
      </w:hyperlink>
    </w:p>
    <w:p w14:paraId="6E0FB4DB" w14:textId="77777777" w:rsidR="000C75F0" w:rsidRDefault="000C75F0">
      <w:pPr>
        <w:rPr>
          <w:rFonts w:hint="eastAsia"/>
          <w:lang w:eastAsia="ko-KR"/>
        </w:rPr>
      </w:pPr>
    </w:p>
    <w:p w14:paraId="4489EA0F" w14:textId="77777777" w:rsidR="005155FD" w:rsidRDefault="000E0377">
      <w:pPr>
        <w:rPr>
          <w:sz w:val="40"/>
          <w:szCs w:val="40"/>
          <w:lang w:eastAsia="ko-KR"/>
        </w:rPr>
      </w:pPr>
      <w:r w:rsidRPr="005155FD">
        <w:rPr>
          <w:sz w:val="40"/>
          <w:szCs w:val="40"/>
          <w:lang w:eastAsia="ko-KR"/>
        </w:rPr>
        <w:t>프로젝트</w:t>
      </w:r>
      <w:r w:rsidRPr="005155FD">
        <w:rPr>
          <w:sz w:val="40"/>
          <w:szCs w:val="40"/>
          <w:lang w:eastAsia="ko-KR"/>
        </w:rPr>
        <w:t xml:space="preserve"> </w:t>
      </w:r>
      <w:r w:rsidRPr="005155FD">
        <w:rPr>
          <w:sz w:val="40"/>
          <w:szCs w:val="40"/>
          <w:lang w:eastAsia="ko-KR"/>
        </w:rPr>
        <w:t>링크</w:t>
      </w:r>
    </w:p>
    <w:p w14:paraId="6AFB5A06" w14:textId="432F223D" w:rsidR="005155FD" w:rsidRDefault="000E0377">
      <w:pPr>
        <w:rPr>
          <w:lang w:eastAsia="ko-KR"/>
        </w:rPr>
      </w:pPr>
      <w:r>
        <w:rPr>
          <w:lang w:eastAsia="ko-KR"/>
        </w:rPr>
        <w:t xml:space="preserve">- KOMI: </w:t>
      </w:r>
      <w:hyperlink r:id="rId8" w:history="1">
        <w:r w:rsidR="005155FD" w:rsidRPr="00CA3FE3">
          <w:rPr>
            <w:rStyle w:val="aff1"/>
            <w:lang w:eastAsia="ko-KR"/>
          </w:rPr>
          <w:t>https://github.com/vhf1030/KOMI</w:t>
        </w:r>
      </w:hyperlink>
      <w:r w:rsidR="005155FD">
        <w:rPr>
          <w:sz w:val="40"/>
          <w:szCs w:val="40"/>
          <w:lang w:eastAsia="ko-KR"/>
        </w:rPr>
        <w:br/>
      </w:r>
      <w:r>
        <w:t xml:space="preserve">- </w:t>
      </w:r>
      <w:proofErr w:type="spellStart"/>
      <w:r>
        <w:t>DeepDiary</w:t>
      </w:r>
      <w:proofErr w:type="spellEnd"/>
      <w:r>
        <w:t xml:space="preserve">: </w:t>
      </w:r>
      <w:hyperlink r:id="rId9" w:history="1">
        <w:r w:rsidR="005155FD" w:rsidRPr="00CA3FE3">
          <w:rPr>
            <w:rStyle w:val="aff1"/>
          </w:rPr>
          <w:t>https://github.com/vhf1030/DeepDiary</w:t>
        </w:r>
      </w:hyperlink>
      <w:r w:rsidR="005155FD">
        <w:rPr>
          <w:sz w:val="40"/>
          <w:szCs w:val="40"/>
          <w:lang w:eastAsia="ko-KR"/>
        </w:rPr>
        <w:br/>
      </w:r>
      <w:r>
        <w:t xml:space="preserve">- Pisces: </w:t>
      </w:r>
      <w:hyperlink r:id="rId10" w:history="1">
        <w:r w:rsidR="005155FD" w:rsidRPr="00CA3FE3">
          <w:rPr>
            <w:rStyle w:val="aff1"/>
          </w:rPr>
          <w:t>https://github.com/vhf1030/Pisces</w:t>
        </w:r>
      </w:hyperlink>
      <w:r w:rsidR="005155FD">
        <w:rPr>
          <w:sz w:val="40"/>
          <w:szCs w:val="40"/>
          <w:lang w:eastAsia="ko-KR"/>
        </w:rPr>
        <w:br/>
      </w:r>
      <w:r>
        <w:t xml:space="preserve">- Remona: </w:t>
      </w:r>
      <w:hyperlink r:id="rId11" w:history="1">
        <w:r w:rsidR="000C75F0" w:rsidRPr="00CA3FE3">
          <w:rPr>
            <w:rStyle w:val="aff1"/>
          </w:rPr>
          <w:t>https://github.com/vhf1030/Remona</w:t>
        </w:r>
      </w:hyperlink>
    </w:p>
    <w:p w14:paraId="1936F6CA" w14:textId="77777777" w:rsidR="000C75F0" w:rsidRPr="00A25E55" w:rsidRDefault="000C75F0">
      <w:pPr>
        <w:rPr>
          <w:rFonts w:hint="eastAsia"/>
          <w:lang w:eastAsia="ko-KR"/>
        </w:rPr>
      </w:pPr>
    </w:p>
    <w:sectPr w:rsidR="000C75F0" w:rsidRPr="00A25E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4578003">
    <w:abstractNumId w:val="8"/>
  </w:num>
  <w:num w:numId="2" w16cid:durableId="500659623">
    <w:abstractNumId w:val="6"/>
  </w:num>
  <w:num w:numId="3" w16cid:durableId="956832490">
    <w:abstractNumId w:val="5"/>
  </w:num>
  <w:num w:numId="4" w16cid:durableId="949698819">
    <w:abstractNumId w:val="4"/>
  </w:num>
  <w:num w:numId="5" w16cid:durableId="1063718467">
    <w:abstractNumId w:val="7"/>
  </w:num>
  <w:num w:numId="6" w16cid:durableId="381180084">
    <w:abstractNumId w:val="3"/>
  </w:num>
  <w:num w:numId="7" w16cid:durableId="848905850">
    <w:abstractNumId w:val="2"/>
  </w:num>
  <w:num w:numId="8" w16cid:durableId="2067215396">
    <w:abstractNumId w:val="1"/>
  </w:num>
  <w:num w:numId="9" w16cid:durableId="103160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5F0"/>
    <w:rsid w:val="000E0377"/>
    <w:rsid w:val="0015074B"/>
    <w:rsid w:val="00262806"/>
    <w:rsid w:val="0029639D"/>
    <w:rsid w:val="00326F90"/>
    <w:rsid w:val="005155FD"/>
    <w:rsid w:val="00764088"/>
    <w:rsid w:val="00877516"/>
    <w:rsid w:val="00946E69"/>
    <w:rsid w:val="00A25E55"/>
    <w:rsid w:val="00AA1D8D"/>
    <w:rsid w:val="00B47730"/>
    <w:rsid w:val="00BA4016"/>
    <w:rsid w:val="00C8694D"/>
    <w:rsid w:val="00CB0664"/>
    <w:rsid w:val="00D918B0"/>
    <w:rsid w:val="00DB0056"/>
    <w:rsid w:val="00DB4CB2"/>
    <w:rsid w:val="00DE6330"/>
    <w:rsid w:val="00E02B18"/>
    <w:rsid w:val="00FC693F"/>
    <w:rsid w:val="00FE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0CD86"/>
  <w14:defaultImageDpi w14:val="300"/>
  <w15:docId w15:val="{325FA80E-8FC8-4DBB-8995-08139783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맑은 고딕" w:eastAsia="맑은 고딕" w:hAnsi="맑은 고딕"/>
      <w:sz w:val="21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unhideWhenUsed/>
    <w:rsid w:val="00764088"/>
    <w:rPr>
      <w:color w:val="0000FF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764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0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hf1030/KOM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cornacademy.co.kr/business/it-job-training.jsp?seq=9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n-mahogany-686.notion.site/AI-1-_-AI-cfcb77b8e6ea43f885baad101f3263eb" TargetMode="External"/><Relationship Id="rId11" Type="http://schemas.openxmlformats.org/officeDocument/2006/relationships/hyperlink" Target="https://github.com/vhf1030/Remo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vhf1030/Pis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hf1030/DeepDi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Sang Gyeom Kim</cp:lastModifiedBy>
  <cp:revision>3</cp:revision>
  <cp:lastPrinted>2025-04-28T03:28:00Z</cp:lastPrinted>
  <dcterms:created xsi:type="dcterms:W3CDTF">2025-04-28T03:32:00Z</dcterms:created>
  <dcterms:modified xsi:type="dcterms:W3CDTF">2025-04-28T03:32:00Z</dcterms:modified>
  <cp:category/>
</cp:coreProperties>
</file>